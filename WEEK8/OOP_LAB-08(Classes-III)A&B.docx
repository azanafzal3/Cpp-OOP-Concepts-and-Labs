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"/>
        <w:ind w:left="550" w:right="355" w:firstLine="0"/>
        <w:jc w:val="center"/>
        <w:rPr>
          <w:b/>
          <w:sz w:val="32"/>
        </w:rPr>
      </w:pPr>
      <w:r>
        <w:rPr>
          <w:b/>
          <w:sz w:val="32"/>
        </w:rPr>
        <w:t>FAST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School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Computing</w:t>
      </w:r>
    </w:p>
    <w:p>
      <w:pPr>
        <w:pStyle w:val="2"/>
        <w:spacing w:before="264" w:line="398" w:lineRule="auto"/>
        <w:ind w:right="516"/>
      </w:pPr>
      <w:r>
        <w:rPr>
          <w:color w:val="538134"/>
        </w:rPr>
        <w:t>Object</w:t>
      </w:r>
      <w:r>
        <w:rPr>
          <w:color w:val="538134"/>
          <w:spacing w:val="-5"/>
        </w:rPr>
        <w:t xml:space="preserve"> </w:t>
      </w:r>
      <w:r>
        <w:rPr>
          <w:color w:val="538134"/>
        </w:rPr>
        <w:t>Oriented</w:t>
      </w:r>
      <w:r>
        <w:rPr>
          <w:color w:val="538134"/>
          <w:spacing w:val="-4"/>
        </w:rPr>
        <w:t xml:space="preserve"> </w:t>
      </w:r>
      <w:r>
        <w:rPr>
          <w:color w:val="538134"/>
        </w:rPr>
        <w:t>Programming</w:t>
      </w:r>
      <w:r>
        <w:rPr>
          <w:color w:val="538134"/>
          <w:spacing w:val="-3"/>
        </w:rPr>
        <w:t xml:space="preserve"> </w:t>
      </w:r>
      <w:r>
        <w:rPr>
          <w:color w:val="538134"/>
        </w:rPr>
        <w:t>–</w:t>
      </w:r>
      <w:r>
        <w:rPr>
          <w:color w:val="538134"/>
          <w:spacing w:val="-4"/>
        </w:rPr>
        <w:t xml:space="preserve"> </w:t>
      </w:r>
      <w:r>
        <w:rPr>
          <w:color w:val="538134"/>
        </w:rPr>
        <w:t>Spring</w:t>
      </w:r>
      <w:r>
        <w:rPr>
          <w:color w:val="538134"/>
          <w:spacing w:val="-3"/>
        </w:rPr>
        <w:t xml:space="preserve"> </w:t>
      </w:r>
      <w:r>
        <w:rPr>
          <w:color w:val="538134"/>
        </w:rPr>
        <w:t>2023</w:t>
      </w:r>
      <w:r>
        <w:rPr>
          <w:color w:val="538134"/>
          <w:spacing w:val="-107"/>
        </w:rPr>
        <w:t xml:space="preserve"> </w:t>
      </w:r>
      <w:r>
        <w:rPr>
          <w:color w:val="538134"/>
        </w:rPr>
        <w:t>Cyber</w:t>
      </w:r>
      <w:r>
        <w:rPr>
          <w:color w:val="538134"/>
          <w:spacing w:val="-1"/>
        </w:rPr>
        <w:t xml:space="preserve"> </w:t>
      </w:r>
      <w:r>
        <w:rPr>
          <w:color w:val="538134"/>
        </w:rPr>
        <w:t>Security Department</w:t>
      </w:r>
    </w:p>
    <w:p>
      <w:pPr>
        <w:spacing w:before="0" w:line="504" w:lineRule="exact"/>
        <w:ind w:left="550" w:right="1136" w:firstLine="0"/>
        <w:jc w:val="center"/>
        <w:rPr>
          <w:b/>
          <w:sz w:val="44"/>
        </w:rPr>
      </w:pPr>
      <w:r>
        <w:rPr>
          <w:b/>
          <w:color w:val="538134"/>
          <w:sz w:val="44"/>
        </w:rPr>
        <w:t>LAB</w:t>
      </w:r>
      <w:r>
        <w:rPr>
          <w:b/>
          <w:color w:val="538134"/>
          <w:spacing w:val="-1"/>
          <w:sz w:val="44"/>
        </w:rPr>
        <w:t xml:space="preserve"> </w:t>
      </w:r>
      <w:r>
        <w:rPr>
          <w:b/>
          <w:color w:val="538134"/>
          <w:sz w:val="44"/>
        </w:rPr>
        <w:t>08</w:t>
      </w:r>
    </w:p>
    <w:p>
      <w:pPr>
        <w:pStyle w:val="2"/>
        <w:spacing w:before="332"/>
      </w:pPr>
      <w:r>
        <w:rPr>
          <w:color w:val="538134"/>
        </w:rPr>
        <w:t>Classes</w:t>
      </w:r>
      <w:r>
        <w:rPr>
          <w:color w:val="538134"/>
          <w:spacing w:val="-3"/>
        </w:rPr>
        <w:t xml:space="preserve"> </w:t>
      </w:r>
      <w:r>
        <w:rPr>
          <w:color w:val="538134"/>
        </w:rPr>
        <w:t>in</w:t>
      </w:r>
      <w:r>
        <w:rPr>
          <w:color w:val="538134"/>
          <w:spacing w:val="-3"/>
        </w:rPr>
        <w:t xml:space="preserve"> </w:t>
      </w:r>
      <w:r>
        <w:rPr>
          <w:color w:val="538134"/>
        </w:rPr>
        <w:t>C++</w:t>
      </w:r>
    </w:p>
    <w:p>
      <w:pPr>
        <w:pStyle w:val="7"/>
        <w:rPr>
          <w:b/>
          <w:sz w:val="48"/>
        </w:rPr>
      </w:pPr>
    </w:p>
    <w:p>
      <w:pPr>
        <w:pStyle w:val="7"/>
        <w:spacing w:before="7"/>
        <w:rPr>
          <w:b/>
          <w:sz w:val="67"/>
        </w:rPr>
      </w:pPr>
    </w:p>
    <w:p>
      <w:pPr>
        <w:pStyle w:val="8"/>
      </w:pPr>
      <w:r>
        <w:t>Learning</w:t>
      </w:r>
      <w:r>
        <w:rPr>
          <w:spacing w:val="-4"/>
        </w:rPr>
        <w:t xml:space="preserve"> </w:t>
      </w:r>
      <w:r>
        <w:t>Outcomes</w:t>
      </w:r>
    </w:p>
    <w:p>
      <w:pPr>
        <w:pStyle w:val="7"/>
        <w:rPr>
          <w:b/>
          <w:sz w:val="58"/>
        </w:rPr>
      </w:pPr>
    </w:p>
    <w:p>
      <w:pPr>
        <w:pStyle w:val="7"/>
        <w:rPr>
          <w:b/>
          <w:sz w:val="58"/>
        </w:rPr>
      </w:pPr>
    </w:p>
    <w:p>
      <w:pPr>
        <w:pStyle w:val="7"/>
        <w:spacing w:before="1"/>
        <w:rPr>
          <w:b/>
          <w:sz w:val="77"/>
        </w:rPr>
      </w:pPr>
    </w:p>
    <w:p>
      <w:pPr>
        <w:spacing w:before="0"/>
        <w:ind w:left="101" w:right="0" w:firstLine="0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lab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expected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>
      <w:pPr>
        <w:tabs>
          <w:tab w:val="left" w:pos="821"/>
        </w:tabs>
        <w:spacing w:before="160"/>
        <w:ind w:left="461" w:right="0" w:firstLine="0"/>
        <w:jc w:val="left"/>
        <w:rPr>
          <w:sz w:val="28"/>
        </w:rPr>
      </w:pPr>
      <w:r>
        <w:rPr>
          <w:rFonts w:ascii="Segoe UI Symbol" w:hAnsi="Segoe UI Symbol"/>
          <w:sz w:val="20"/>
        </w:rPr>
        <w:t>✗</w:t>
      </w:r>
      <w:r>
        <w:rPr>
          <w:rFonts w:ascii="Segoe UI Symbol" w:hAnsi="Segoe UI Symbol"/>
          <w:sz w:val="20"/>
        </w:rPr>
        <w:tab/>
      </w:r>
      <w:r>
        <w:rPr>
          <w:sz w:val="28"/>
        </w:rPr>
        <w:t>Pointer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members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Classes</w:t>
      </w:r>
    </w:p>
    <w:p>
      <w:pPr>
        <w:tabs>
          <w:tab w:val="left" w:pos="821"/>
        </w:tabs>
        <w:spacing w:before="162"/>
        <w:ind w:left="461" w:right="0" w:firstLine="0"/>
        <w:jc w:val="left"/>
        <w:rPr>
          <w:sz w:val="28"/>
        </w:rPr>
      </w:pPr>
      <w:r>
        <w:rPr>
          <w:rFonts w:ascii="Segoe UI Symbol" w:hAnsi="Segoe UI Symbol"/>
          <w:sz w:val="20"/>
        </w:rPr>
        <w:t>✗</w:t>
      </w:r>
      <w:r>
        <w:rPr>
          <w:rFonts w:ascii="Segoe UI Symbol" w:hAnsi="Segoe UI Symbol"/>
          <w:sz w:val="20"/>
        </w:rPr>
        <w:tab/>
      </w:r>
      <w:r>
        <w:rPr>
          <w:sz w:val="28"/>
        </w:rPr>
        <w:t>Arrays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Dynamic</w:t>
      </w:r>
      <w:r>
        <w:rPr>
          <w:spacing w:val="-3"/>
          <w:sz w:val="28"/>
        </w:rPr>
        <w:t xml:space="preserve"> </w:t>
      </w:r>
      <w:r>
        <w:rPr>
          <w:sz w:val="28"/>
        </w:rPr>
        <w:t>Allocation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Objects</w:t>
      </w:r>
    </w:p>
    <w:p>
      <w:pPr>
        <w:tabs>
          <w:tab w:val="left" w:pos="821"/>
        </w:tabs>
        <w:spacing w:before="160"/>
        <w:ind w:left="461" w:right="0" w:firstLine="0"/>
        <w:jc w:val="left"/>
        <w:rPr>
          <w:sz w:val="28"/>
        </w:rPr>
      </w:pPr>
      <w:r>
        <w:rPr>
          <w:rFonts w:ascii="Segoe UI Symbol" w:hAnsi="Segoe UI Symbol"/>
          <w:sz w:val="20"/>
        </w:rPr>
        <w:t>✗</w:t>
      </w:r>
      <w:r>
        <w:rPr>
          <w:rFonts w:ascii="Segoe UI Symbol" w:hAnsi="Segoe UI Symbol"/>
          <w:sz w:val="20"/>
        </w:rPr>
        <w:tab/>
      </w:r>
      <w:r>
        <w:rPr>
          <w:sz w:val="28"/>
        </w:rPr>
        <w:t>Friend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2"/>
        </w:rPr>
      </w:pPr>
    </w:p>
    <w:p>
      <w:pPr>
        <w:pStyle w:val="7"/>
        <w:spacing w:line="360" w:lineRule="auto"/>
        <w:ind w:left="101" w:right="568"/>
      </w:pPr>
      <w:r>
        <w:rPr>
          <w:b/>
          <w:color w:val="CD171D"/>
          <w:u w:val="single" w:color="CD171D"/>
        </w:rPr>
        <w:t>Note:</w:t>
      </w:r>
      <w:r>
        <w:rPr>
          <w:b/>
          <w:color w:val="CD171D"/>
        </w:rPr>
        <w:t xml:space="preserve"> </w:t>
      </w:r>
      <w:r>
        <w:rPr>
          <w:color w:val="CD171D"/>
        </w:rPr>
        <w:t>Plagiarism(from some else or internet) in any 1 question will lead to zero marks in the</w:t>
      </w:r>
      <w:r>
        <w:rPr>
          <w:color w:val="CD171D"/>
          <w:spacing w:val="-58"/>
        </w:rPr>
        <w:t xml:space="preserve"> </w:t>
      </w:r>
      <w:r>
        <w:rPr>
          <w:color w:val="CD171D"/>
        </w:rPr>
        <w:t>whole lab</w:t>
      </w:r>
      <w:r>
        <w:rPr>
          <w:color w:val="CD171D"/>
          <w:spacing w:val="1"/>
        </w:rPr>
        <w:t xml:space="preserve"> </w:t>
      </w:r>
      <w:r>
        <w:rPr>
          <w:color w:val="CD171D"/>
        </w:rPr>
        <w:t>task.</w:t>
      </w:r>
    </w:p>
    <w:p>
      <w:pPr>
        <w:spacing w:after="0" w:line="360" w:lineRule="auto"/>
        <w:sectPr>
          <w:type w:val="continuous"/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7"/>
        <w:spacing w:before="182" w:line="360" w:lineRule="auto"/>
        <w:ind w:left="101"/>
      </w:pP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bounds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hazard.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 which</w:t>
      </w:r>
      <w:r>
        <w:rPr>
          <w:spacing w:val="-5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bounds</w:t>
      </w:r>
      <w:r>
        <w:rPr>
          <w:spacing w:val="-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on integer array.</w:t>
      </w:r>
    </w:p>
    <w:p>
      <w:pPr>
        <w:spacing w:before="160"/>
        <w:ind w:left="101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IntegerList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>
      <w:pPr>
        <w:pStyle w:val="7"/>
        <w:spacing w:before="2"/>
        <w:rPr>
          <w:sz w:val="28"/>
        </w:rPr>
      </w:pPr>
    </w:p>
    <w:p>
      <w:pPr>
        <w:pStyle w:val="7"/>
        <w:spacing w:before="1" w:line="360" w:lineRule="auto"/>
        <w:ind w:left="101" w:right="914"/>
      </w:pPr>
      <w:r>
        <w:rPr>
          <w:b/>
        </w:rPr>
        <w:t xml:space="preserve">int *list; </w:t>
      </w:r>
      <w:r>
        <w:t>// A pointer to an int . This member points to the dynamically allocated array of</w:t>
      </w:r>
      <w:r>
        <w:rPr>
          <w:spacing w:val="-57"/>
        </w:rPr>
        <w:t xml:space="preserve"> </w:t>
      </w:r>
      <w:r>
        <w:t>integers</w:t>
      </w:r>
      <w:r>
        <w:rPr>
          <w:spacing w:val="1"/>
        </w:rPr>
        <w:t xml:space="preserve"> </w:t>
      </w:r>
      <w:r>
        <w:t>(which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allocating</w:t>
      </w:r>
      <w:r>
        <w:rPr>
          <w:spacing w:val="2"/>
        </w:rPr>
        <w:t xml:space="preserve"> </w:t>
      </w:r>
      <w:r>
        <w:t>in constructor).</w:t>
      </w:r>
    </w:p>
    <w:p>
      <w:pPr>
        <w:pStyle w:val="7"/>
        <w:spacing w:before="166" w:line="360" w:lineRule="auto"/>
        <w:ind w:left="101"/>
      </w:pPr>
      <w:r>
        <w:rPr>
          <w:b/>
        </w:rPr>
        <w:t>int</w:t>
      </w:r>
      <w:r>
        <w:rPr>
          <w:b/>
          <w:spacing w:val="-3"/>
        </w:rPr>
        <w:t xml:space="preserve"> </w:t>
      </w:r>
      <w:r>
        <w:rPr>
          <w:b/>
        </w:rPr>
        <w:t>numElements;</w:t>
      </w:r>
      <w:r>
        <w:rPr>
          <w:b/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allocated</w:t>
      </w:r>
      <w:r>
        <w:rPr>
          <w:spacing w:val="-57"/>
        </w:rPr>
        <w:t xml:space="preserve"> </w:t>
      </w:r>
      <w:r>
        <w:t>array.</w:t>
      </w:r>
    </w:p>
    <w:p>
      <w:pPr>
        <w:spacing w:before="166"/>
        <w:ind w:left="101" w:right="0" w:firstLine="0"/>
        <w:jc w:val="left"/>
        <w:rPr>
          <w:sz w:val="24"/>
        </w:rPr>
      </w:pPr>
      <w:r>
        <w:rPr>
          <w:b/>
          <w:sz w:val="24"/>
        </w:rPr>
        <w:t>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size;</w:t>
      </w:r>
      <w:r>
        <w:rPr>
          <w:sz w:val="24"/>
        </w:rPr>
        <w:t>// Size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</w:p>
    <w:p>
      <w:pPr>
        <w:pStyle w:val="7"/>
        <w:spacing w:before="1"/>
        <w:rPr>
          <w:sz w:val="26"/>
        </w:rPr>
      </w:pPr>
    </w:p>
    <w:p>
      <w:pPr>
        <w:pStyle w:val="4"/>
        <w:ind w:left="201" w:firstLine="0"/>
      </w:pPr>
      <w:r>
        <w:rPr>
          <w:b w:val="0"/>
        </w:rPr>
        <w:t>And</w:t>
      </w:r>
      <w:r>
        <w:rPr>
          <w:b w:val="0"/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functions</w:t>
      </w:r>
    </w:p>
    <w:p>
      <w:pPr>
        <w:pStyle w:val="7"/>
        <w:spacing w:before="10"/>
        <w:rPr>
          <w:b/>
          <w:sz w:val="25"/>
        </w:rPr>
      </w:pPr>
    </w:p>
    <w:p>
      <w:pPr>
        <w:pStyle w:val="10"/>
        <w:numPr>
          <w:ilvl w:val="0"/>
          <w:numId w:val="1"/>
        </w:numPr>
        <w:tabs>
          <w:tab w:val="left" w:pos="922"/>
        </w:tabs>
        <w:spacing w:before="0" w:after="0" w:line="360" w:lineRule="auto"/>
        <w:ind w:left="921" w:right="237" w:hanging="360"/>
        <w:jc w:val="left"/>
        <w:rPr>
          <w:sz w:val="24"/>
        </w:rPr>
      </w:pPr>
      <w:r>
        <w:rPr>
          <w:b/>
          <w:sz w:val="24"/>
        </w:rPr>
        <w:t>IntegerList(int)</w:t>
      </w:r>
      <w:r>
        <w:rPr>
          <w:sz w:val="24"/>
        </w:rPr>
        <w:t>// The class constructor accepts an int argument that is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allocate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array.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allocated,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zero.</w:t>
      </w:r>
    </w:p>
    <w:p>
      <w:pPr>
        <w:pStyle w:val="10"/>
        <w:numPr>
          <w:ilvl w:val="0"/>
          <w:numId w:val="1"/>
        </w:numPr>
        <w:tabs>
          <w:tab w:val="left" w:pos="922"/>
        </w:tabs>
        <w:spacing w:before="160" w:after="0" w:line="240" w:lineRule="auto"/>
        <w:ind w:left="922" w:right="0" w:hanging="361"/>
        <w:jc w:val="left"/>
        <w:rPr>
          <w:sz w:val="24"/>
        </w:rPr>
      </w:pPr>
      <w:r>
        <w:rPr>
          <w:b/>
          <w:sz w:val="24"/>
        </w:rPr>
        <w:t>IntegerList(IntegerList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&amp;copy);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//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</w:p>
    <w:p>
      <w:pPr>
        <w:pStyle w:val="7"/>
        <w:spacing w:before="11"/>
        <w:rPr>
          <w:sz w:val="25"/>
        </w:rPr>
      </w:pPr>
    </w:p>
    <w:p>
      <w:pPr>
        <w:pStyle w:val="10"/>
        <w:numPr>
          <w:ilvl w:val="0"/>
          <w:numId w:val="1"/>
        </w:numPr>
        <w:tabs>
          <w:tab w:val="left" w:pos="922"/>
        </w:tabs>
        <w:spacing w:before="0" w:after="0" w:line="360" w:lineRule="auto"/>
        <w:ind w:left="921" w:right="339" w:hanging="360"/>
        <w:jc w:val="left"/>
        <w:rPr>
          <w:sz w:val="24"/>
        </w:rPr>
      </w:pPr>
      <w:r>
        <w:rPr>
          <w:b/>
          <w:sz w:val="24"/>
        </w:rPr>
        <w:t>bool isValid(int);</w:t>
      </w:r>
      <w:r>
        <w:rPr>
          <w:sz w:val="24"/>
        </w:rPr>
        <w:t>// This function validates a subscript into the array. It accepts a</w:t>
      </w:r>
      <w:r>
        <w:rPr>
          <w:spacing w:val="1"/>
          <w:sz w:val="24"/>
        </w:rPr>
        <w:t xml:space="preserve"> </w:t>
      </w:r>
      <w:r>
        <w:rPr>
          <w:sz w:val="24"/>
        </w:rPr>
        <w:t>subscript value as an argument and returns Boolean true if the subscript is in the range</w:t>
      </w:r>
      <w:r>
        <w:rPr>
          <w:spacing w:val="-57"/>
          <w:sz w:val="24"/>
        </w:rPr>
        <w:t xml:space="preserve"> </w:t>
      </w:r>
      <w:r>
        <w:rPr>
          <w:sz w:val="24"/>
        </w:rPr>
        <w:t>0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numElements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1.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outside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range,</w:t>
      </w:r>
      <w:r>
        <w:rPr>
          <w:spacing w:val="-7"/>
          <w:sz w:val="24"/>
        </w:rPr>
        <w:t xml:space="preserve"> </w:t>
      </w:r>
      <w:r>
        <w:rPr>
          <w:sz w:val="24"/>
        </w:rPr>
        <w:t>Boolean</w:t>
      </w:r>
      <w:r>
        <w:rPr>
          <w:spacing w:val="-7"/>
          <w:sz w:val="24"/>
        </w:rPr>
        <w:t xml:space="preserve"> </w:t>
      </w:r>
      <w:r>
        <w:rPr>
          <w:sz w:val="24"/>
        </w:rPr>
        <w:t>false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returned.</w:t>
      </w:r>
    </w:p>
    <w:p>
      <w:pPr>
        <w:pStyle w:val="10"/>
        <w:numPr>
          <w:ilvl w:val="0"/>
          <w:numId w:val="1"/>
        </w:numPr>
        <w:tabs>
          <w:tab w:val="left" w:pos="922"/>
        </w:tabs>
        <w:spacing w:before="160" w:after="0" w:line="360" w:lineRule="auto"/>
        <w:ind w:left="921" w:right="433" w:hanging="360"/>
        <w:jc w:val="left"/>
        <w:rPr>
          <w:sz w:val="24"/>
        </w:rPr>
      </w:pPr>
      <w:r>
        <w:rPr>
          <w:b/>
          <w:sz w:val="24"/>
        </w:rPr>
        <w:t>void setElement(int, int</w:t>
      </w:r>
      <w:r>
        <w:rPr>
          <w:sz w:val="24"/>
        </w:rPr>
        <w:t>); // The setElement member function sets a specific element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array 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value. 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subscript, 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argument is the value to be stored in that element. The function uses </w:t>
      </w:r>
      <w:r>
        <w:rPr>
          <w:b/>
          <w:sz w:val="24"/>
        </w:rPr>
        <w:t xml:space="preserve">isValid()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validate the subscript. If subscript is valid, value is stored at that index, if an invalid</w:t>
      </w:r>
      <w:r>
        <w:rPr>
          <w:spacing w:val="1"/>
          <w:sz w:val="24"/>
        </w:rPr>
        <w:t xml:space="preserve"> </w:t>
      </w:r>
      <w:r>
        <w:rPr>
          <w:sz w:val="24"/>
        </w:rPr>
        <w:t>subscript is passed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aborts.</w:t>
      </w:r>
    </w:p>
    <w:p>
      <w:pPr>
        <w:pStyle w:val="10"/>
        <w:numPr>
          <w:ilvl w:val="0"/>
          <w:numId w:val="1"/>
        </w:numPr>
        <w:tabs>
          <w:tab w:val="left" w:pos="922"/>
        </w:tabs>
        <w:spacing w:before="0" w:after="0" w:line="360" w:lineRule="auto"/>
        <w:ind w:left="921" w:right="353" w:hanging="360"/>
        <w:jc w:val="left"/>
        <w:rPr>
          <w:b/>
          <w:sz w:val="24"/>
        </w:rPr>
      </w:pPr>
      <w:r>
        <w:rPr>
          <w:b/>
          <w:sz w:val="24"/>
        </w:rPr>
        <w:t>int getElement(int);</w:t>
      </w:r>
      <w:r>
        <w:rPr>
          <w:sz w:val="24"/>
        </w:rPr>
        <w:t>// The getElement member function retrieves a value from a</w:t>
      </w:r>
      <w:r>
        <w:rPr>
          <w:spacing w:val="1"/>
          <w:sz w:val="24"/>
        </w:rPr>
        <w:t xml:space="preserve"> </w:t>
      </w:r>
      <w:r>
        <w:rPr>
          <w:sz w:val="24"/>
        </w:rPr>
        <w:t>specific element in the list array. The argument is the subscript of the element whose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retireved</w:t>
      </w:r>
      <w:r>
        <w:rPr>
          <w:spacing w:val="37"/>
          <w:sz w:val="24"/>
        </w:rPr>
        <w:t xml:space="preserve"> </w:t>
      </w:r>
      <w:r>
        <w:rPr>
          <w:sz w:val="24"/>
        </w:rPr>
        <w:t>T</w:t>
      </w:r>
      <w:r>
        <w:rPr>
          <w:spacing w:val="-23"/>
          <w:sz w:val="24"/>
        </w:rPr>
        <w:t xml:space="preserve"> </w:t>
      </w:r>
      <w:r>
        <w:rPr>
          <w:sz w:val="24"/>
        </w:rPr>
        <w:t>h</w:t>
      </w:r>
      <w:r>
        <w:rPr>
          <w:spacing w:val="-26"/>
          <w:sz w:val="24"/>
        </w:rPr>
        <w:t xml:space="preserve"> </w:t>
      </w:r>
      <w:r>
        <w:rPr>
          <w:sz w:val="24"/>
        </w:rPr>
        <w:t>e</w:t>
      </w:r>
      <w:r>
        <w:rPr>
          <w:spacing w:val="71"/>
          <w:sz w:val="24"/>
        </w:rPr>
        <w:t xml:space="preserve"> </w:t>
      </w:r>
      <w:r>
        <w:rPr>
          <w:sz w:val="24"/>
        </w:rPr>
        <w:t>f</w:t>
      </w:r>
      <w:r>
        <w:rPr>
          <w:spacing w:val="-28"/>
          <w:sz w:val="24"/>
        </w:rPr>
        <w:t xml:space="preserve"> </w:t>
      </w:r>
      <w:r>
        <w:rPr>
          <w:sz w:val="24"/>
        </w:rPr>
        <w:t>u</w:t>
      </w:r>
      <w:r>
        <w:rPr>
          <w:spacing w:val="-25"/>
          <w:sz w:val="24"/>
        </w:rPr>
        <w:t xml:space="preserve"> </w:t>
      </w:r>
      <w:r>
        <w:rPr>
          <w:sz w:val="24"/>
        </w:rPr>
        <w:t>n</w:t>
      </w:r>
      <w:r>
        <w:rPr>
          <w:spacing w:val="-28"/>
          <w:sz w:val="24"/>
        </w:rPr>
        <w:t xml:space="preserve"> </w:t>
      </w:r>
      <w:r>
        <w:rPr>
          <w:sz w:val="24"/>
        </w:rPr>
        <w:t>c</w:t>
      </w:r>
      <w:r>
        <w:rPr>
          <w:spacing w:val="-25"/>
          <w:sz w:val="24"/>
        </w:rPr>
        <w:t xml:space="preserve"> </w:t>
      </w:r>
      <w:r>
        <w:rPr>
          <w:sz w:val="24"/>
        </w:rPr>
        <w:t>t</w:t>
      </w:r>
      <w:r>
        <w:rPr>
          <w:spacing w:val="-28"/>
          <w:sz w:val="24"/>
        </w:rPr>
        <w:t xml:space="preserve"> </w:t>
      </w:r>
      <w:r>
        <w:rPr>
          <w:sz w:val="24"/>
        </w:rPr>
        <w:t>i</w:t>
      </w:r>
      <w:r>
        <w:rPr>
          <w:spacing w:val="-25"/>
          <w:sz w:val="24"/>
        </w:rPr>
        <w:t xml:space="preserve"> </w:t>
      </w:r>
      <w:r>
        <w:rPr>
          <w:sz w:val="24"/>
        </w:rPr>
        <w:t>o</w:t>
      </w:r>
      <w:r>
        <w:rPr>
          <w:spacing w:val="-28"/>
          <w:sz w:val="24"/>
        </w:rPr>
        <w:t xml:space="preserve"> </w:t>
      </w:r>
      <w:r>
        <w:rPr>
          <w:sz w:val="24"/>
        </w:rPr>
        <w:t>n</w:t>
      </w:r>
      <w:r>
        <w:rPr>
          <w:spacing w:val="73"/>
          <w:sz w:val="24"/>
        </w:rPr>
        <w:t xml:space="preserve"> </w:t>
      </w:r>
      <w:r>
        <w:rPr>
          <w:sz w:val="24"/>
        </w:rPr>
        <w:t>s</w:t>
      </w:r>
      <w:r>
        <w:rPr>
          <w:spacing w:val="-24"/>
          <w:sz w:val="24"/>
        </w:rPr>
        <w:t xml:space="preserve"> </w:t>
      </w:r>
      <w:r>
        <w:rPr>
          <w:sz w:val="24"/>
        </w:rPr>
        <w:t>h</w:t>
      </w:r>
      <w:r>
        <w:rPr>
          <w:spacing w:val="-24"/>
          <w:sz w:val="24"/>
        </w:rPr>
        <w:t xml:space="preserve"> </w:t>
      </w:r>
      <w:r>
        <w:rPr>
          <w:sz w:val="24"/>
        </w:rPr>
        <w:t>o</w:t>
      </w:r>
      <w:r>
        <w:rPr>
          <w:spacing w:val="-25"/>
          <w:sz w:val="24"/>
        </w:rPr>
        <w:t xml:space="preserve"> </w:t>
      </w:r>
      <w:r>
        <w:rPr>
          <w:sz w:val="24"/>
        </w:rPr>
        <w:t>u</w:t>
      </w:r>
      <w:r>
        <w:rPr>
          <w:spacing w:val="-24"/>
          <w:sz w:val="24"/>
        </w:rPr>
        <w:t xml:space="preserve"> </w:t>
      </w:r>
      <w:r>
        <w:rPr>
          <w:sz w:val="24"/>
        </w:rPr>
        <w:t>l</w:t>
      </w:r>
      <w:r>
        <w:rPr>
          <w:spacing w:val="-25"/>
          <w:sz w:val="24"/>
        </w:rPr>
        <w:t xml:space="preserve"> </w:t>
      </w:r>
      <w:r>
        <w:rPr>
          <w:sz w:val="24"/>
        </w:rPr>
        <w:t>d</w:t>
      </w:r>
      <w:r>
        <w:rPr>
          <w:spacing w:val="72"/>
          <w:sz w:val="24"/>
        </w:rPr>
        <w:t xml:space="preserve"> </w:t>
      </w:r>
      <w:r>
        <w:rPr>
          <w:sz w:val="24"/>
        </w:rPr>
        <w:t>u</w:t>
      </w:r>
      <w:r>
        <w:rPr>
          <w:spacing w:val="-25"/>
          <w:sz w:val="24"/>
        </w:rPr>
        <w:t xml:space="preserve"> </w:t>
      </w:r>
      <w:r>
        <w:rPr>
          <w:sz w:val="24"/>
        </w:rPr>
        <w:t>s</w:t>
      </w:r>
      <w:r>
        <w:rPr>
          <w:spacing w:val="-25"/>
          <w:sz w:val="24"/>
        </w:rPr>
        <w:t xml:space="preserve"> </w:t>
      </w:r>
      <w:r>
        <w:rPr>
          <w:sz w:val="24"/>
        </w:rPr>
        <w:t>e</w:t>
      </w:r>
      <w:r>
        <w:rPr>
          <w:spacing w:val="73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73"/>
          <w:sz w:val="24"/>
        </w:rPr>
        <w:t xml:space="preserve"> </w:t>
      </w:r>
      <w:r>
        <w:rPr>
          <w:sz w:val="24"/>
        </w:rPr>
        <w:t>f</w:t>
      </w:r>
      <w:r>
        <w:rPr>
          <w:spacing w:val="-26"/>
          <w:sz w:val="24"/>
        </w:rPr>
        <w:t xml:space="preserve"> </w:t>
      </w:r>
      <w:r>
        <w:rPr>
          <w:sz w:val="24"/>
        </w:rPr>
        <w:t>u</w:t>
      </w:r>
      <w:r>
        <w:rPr>
          <w:spacing w:val="-23"/>
          <w:sz w:val="24"/>
        </w:rPr>
        <w:t xml:space="preserve"> </w:t>
      </w:r>
      <w:r>
        <w:rPr>
          <w:sz w:val="24"/>
        </w:rPr>
        <w:t>n</w:t>
      </w:r>
      <w:r>
        <w:rPr>
          <w:spacing w:val="-26"/>
          <w:sz w:val="24"/>
        </w:rPr>
        <w:t xml:space="preserve"> </w:t>
      </w:r>
      <w:r>
        <w:rPr>
          <w:sz w:val="24"/>
        </w:rPr>
        <w:t>c</w:t>
      </w:r>
      <w:r>
        <w:rPr>
          <w:spacing w:val="-23"/>
          <w:sz w:val="24"/>
        </w:rPr>
        <w:t xml:space="preserve"> </w:t>
      </w:r>
      <w:r>
        <w:rPr>
          <w:sz w:val="24"/>
        </w:rPr>
        <w:t>t</w:t>
      </w:r>
      <w:r>
        <w:rPr>
          <w:spacing w:val="-26"/>
          <w:sz w:val="24"/>
        </w:rPr>
        <w:t xml:space="preserve"> </w:t>
      </w:r>
      <w:r>
        <w:rPr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z w:val="24"/>
        </w:rPr>
        <w:t>o</w:t>
      </w:r>
      <w:r>
        <w:rPr>
          <w:spacing w:val="-26"/>
          <w:sz w:val="24"/>
        </w:rPr>
        <w:t xml:space="preserve"> </w:t>
      </w:r>
      <w:r>
        <w:rPr>
          <w:sz w:val="24"/>
        </w:rPr>
        <w:t>n</w:t>
      </w:r>
      <w:r>
        <w:rPr>
          <w:spacing w:val="77"/>
          <w:sz w:val="24"/>
        </w:rPr>
        <w:t xml:space="preserve"> </w:t>
      </w:r>
      <w:r>
        <w:rPr>
          <w:sz w:val="24"/>
        </w:rPr>
        <w:t>t</w:t>
      </w:r>
      <w:r>
        <w:rPr>
          <w:spacing w:val="-26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l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i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t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t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h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u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b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s</w:t>
      </w:r>
      <w:r>
        <w:rPr>
          <w:spacing w:val="-26"/>
          <w:sz w:val="24"/>
        </w:rPr>
        <w:t xml:space="preserve"> </w:t>
      </w:r>
      <w:r>
        <w:rPr>
          <w:sz w:val="24"/>
        </w:rPr>
        <w:t>c</w:t>
      </w:r>
      <w:r>
        <w:rPr>
          <w:spacing w:val="-27"/>
          <w:sz w:val="24"/>
        </w:rPr>
        <w:t xml:space="preserve"> </w:t>
      </w:r>
      <w:r>
        <w:rPr>
          <w:sz w:val="24"/>
        </w:rPr>
        <w:t>r</w:t>
      </w:r>
      <w:r>
        <w:rPr>
          <w:spacing w:val="-27"/>
          <w:sz w:val="24"/>
        </w:rPr>
        <w:t xml:space="preserve"> </w:t>
      </w:r>
      <w:r>
        <w:rPr>
          <w:sz w:val="24"/>
        </w:rPr>
        <w:t>i</w:t>
      </w:r>
      <w:r>
        <w:rPr>
          <w:spacing w:val="-27"/>
          <w:sz w:val="24"/>
        </w:rPr>
        <w:t xml:space="preserve"> </w:t>
      </w:r>
      <w:r>
        <w:rPr>
          <w:sz w:val="24"/>
        </w:rPr>
        <w:t>p</w:t>
      </w:r>
      <w:r>
        <w:rPr>
          <w:spacing w:val="-27"/>
          <w:sz w:val="24"/>
        </w:rPr>
        <w:t xml:space="preserve"> </w:t>
      </w:r>
      <w:r>
        <w:rPr>
          <w:sz w:val="24"/>
        </w:rPr>
        <w:t>t</w:t>
      </w:r>
      <w:r>
        <w:rPr>
          <w:spacing w:val="-27"/>
          <w:sz w:val="24"/>
        </w:rPr>
        <w:t xml:space="preserve"> 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z w:val="24"/>
        </w:rPr>
        <w:t>f</w:t>
      </w:r>
      <w:r>
        <w:rPr>
          <w:spacing w:val="17"/>
          <w:sz w:val="24"/>
        </w:rPr>
        <w:t xml:space="preserve"> </w:t>
      </w:r>
      <w:r>
        <w:rPr>
          <w:sz w:val="24"/>
        </w:rPr>
        <w:t>t</w:t>
      </w:r>
      <w:r>
        <w:rPr>
          <w:spacing w:val="-27"/>
          <w:sz w:val="24"/>
        </w:rPr>
        <w:t xml:space="preserve"> </w:t>
      </w:r>
      <w:r>
        <w:rPr>
          <w:sz w:val="24"/>
        </w:rPr>
        <w:t>h</w:t>
      </w:r>
      <w:r>
        <w:rPr>
          <w:spacing w:val="-27"/>
          <w:sz w:val="24"/>
        </w:rPr>
        <w:t xml:space="preserve"> </w:t>
      </w:r>
      <w:r>
        <w:rPr>
          <w:sz w:val="24"/>
        </w:rPr>
        <w:t>e</w:t>
      </w:r>
      <w:r>
        <w:rPr>
          <w:spacing w:val="10"/>
          <w:sz w:val="24"/>
        </w:rPr>
        <w:t xml:space="preserve"> </w:t>
      </w:r>
      <w:r>
        <w:rPr>
          <w:sz w:val="24"/>
        </w:rPr>
        <w:t>subscript</w:t>
      </w:r>
      <w:r>
        <w:rPr>
          <w:spacing w:val="1"/>
          <w:sz w:val="24"/>
        </w:rPr>
        <w:t xml:space="preserve"> </w:t>
      </w:r>
      <w:r>
        <w:rPr>
          <w:sz w:val="24"/>
        </w:rPr>
        <w:t>is valid, 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 returned.</w:t>
      </w:r>
      <w:r>
        <w:rPr>
          <w:spacing w:val="1"/>
          <w:sz w:val="24"/>
        </w:rPr>
        <w:t xml:space="preserve"> </w:t>
      </w:r>
      <w:r>
        <w:rPr>
          <w:sz w:val="24"/>
        </w:rPr>
        <w:t>If the</w:t>
      </w:r>
      <w:r>
        <w:rPr>
          <w:spacing w:val="1"/>
          <w:sz w:val="24"/>
        </w:rPr>
        <w:t xml:space="preserve"> </w:t>
      </w:r>
      <w:r>
        <w:rPr>
          <w:sz w:val="24"/>
        </w:rPr>
        <w:t>subscript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invalid,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aborts.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abort,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b/>
          <w:sz w:val="24"/>
        </w:rPr>
        <w:t>(EXIT_FAILURE)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function. </w:t>
      </w:r>
      <w:r>
        <w:rPr>
          <w:b/>
          <w:sz w:val="24"/>
        </w:rPr>
        <w:t>(include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&lt;cstdlib&gt;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b/>
          <w:sz w:val="24"/>
        </w:rPr>
        <w:t>).</w:t>
      </w:r>
    </w:p>
    <w:p>
      <w:pPr>
        <w:spacing w:after="0" w:line="360" w:lineRule="auto"/>
        <w:jc w:val="left"/>
        <w:rPr>
          <w:sz w:val="24"/>
        </w:rPr>
        <w:sectPr>
          <w:headerReference r:id="rId5" w:type="default"/>
          <w:pgSz w:w="12240" w:h="15840"/>
          <w:pgMar w:top="1800" w:right="1320" w:bottom="280" w:left="1340" w:header="1456" w:footer="0" w:gutter="0"/>
          <w:pgNumType w:start="1"/>
          <w:cols w:space="720" w:num="1"/>
        </w:sectPr>
      </w:pPr>
    </w:p>
    <w:p>
      <w:pPr>
        <w:pStyle w:val="7"/>
        <w:spacing w:before="182" w:line="360" w:lineRule="auto"/>
        <w:ind w:left="101" w:right="328"/>
      </w:pPr>
      <w:r>
        <w:t xml:space="preserve">Write a definition of class </w:t>
      </w:r>
      <w:r>
        <w:rPr>
          <w:b/>
        </w:rPr>
        <w:t xml:space="preserve">FaceBook </w:t>
      </w:r>
      <w:r>
        <w:t>profile to implement basic properties of facebook profile.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 member</w:t>
      </w:r>
      <w:r>
        <w:rPr>
          <w:spacing w:val="1"/>
        </w:rPr>
        <w:t xml:space="preserve"> </w:t>
      </w:r>
      <w:r>
        <w:t>variables:-</w:t>
      </w:r>
    </w:p>
    <w:p>
      <w:pPr>
        <w:pStyle w:val="4"/>
        <w:numPr>
          <w:ilvl w:val="1"/>
          <w:numId w:val="1"/>
        </w:numPr>
        <w:tabs>
          <w:tab w:val="left" w:pos="966"/>
        </w:tabs>
        <w:spacing w:before="0" w:after="0" w:line="240" w:lineRule="auto"/>
        <w:ind w:left="965" w:right="0" w:hanging="145"/>
        <w:jc w:val="left"/>
      </w:pPr>
      <w:r>
        <w:t>name: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name</w:t>
      </w:r>
    </w:p>
    <w:p>
      <w:pPr>
        <w:pStyle w:val="10"/>
        <w:numPr>
          <w:ilvl w:val="1"/>
          <w:numId w:val="1"/>
        </w:numPr>
        <w:tabs>
          <w:tab w:val="left" w:pos="966"/>
        </w:tabs>
        <w:spacing w:before="139" w:after="0" w:line="240" w:lineRule="auto"/>
        <w:ind w:left="965" w:right="0" w:hanging="145"/>
        <w:jc w:val="left"/>
        <w:rPr>
          <w:b/>
          <w:sz w:val="24"/>
        </w:rPr>
      </w:pPr>
      <w:r>
        <w:rPr>
          <w:b/>
          <w:sz w:val="24"/>
        </w:rPr>
        <w:t>email: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</w:p>
    <w:p>
      <w:pPr>
        <w:pStyle w:val="4"/>
        <w:numPr>
          <w:ilvl w:val="1"/>
          <w:numId w:val="1"/>
        </w:numPr>
        <w:tabs>
          <w:tab w:val="left" w:pos="966"/>
        </w:tabs>
        <w:spacing w:before="138" w:after="0" w:line="240" w:lineRule="auto"/>
        <w:ind w:left="965" w:right="0" w:hanging="145"/>
        <w:jc w:val="left"/>
      </w:pPr>
      <w:r>
        <w:t>gender: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gender</w:t>
      </w:r>
    </w:p>
    <w:p>
      <w:pPr>
        <w:pStyle w:val="10"/>
        <w:numPr>
          <w:ilvl w:val="0"/>
          <w:numId w:val="2"/>
        </w:numPr>
        <w:tabs>
          <w:tab w:val="left" w:pos="966"/>
        </w:tabs>
        <w:spacing w:before="138" w:after="0" w:line="240" w:lineRule="auto"/>
        <w:ind w:left="966" w:right="0" w:hanging="145"/>
        <w:jc w:val="left"/>
        <w:rPr>
          <w:b/>
          <w:sz w:val="24"/>
        </w:rPr>
      </w:pPr>
      <w:r>
        <w:rPr>
          <w:b/>
          <w:sz w:val="24"/>
        </w:rPr>
        <w:t>contact: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</w:p>
    <w:p>
      <w:pPr>
        <w:pStyle w:val="7"/>
        <w:rPr>
          <w:b/>
          <w:sz w:val="26"/>
        </w:rPr>
      </w:pPr>
    </w:p>
    <w:p>
      <w:pPr>
        <w:spacing w:before="185"/>
        <w:ind w:left="101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variables:</w:t>
      </w:r>
    </w:p>
    <w:p>
      <w:pPr>
        <w:pStyle w:val="10"/>
        <w:numPr>
          <w:ilvl w:val="0"/>
          <w:numId w:val="3"/>
        </w:numPr>
        <w:tabs>
          <w:tab w:val="left" w:pos="821"/>
          <w:tab w:val="left" w:pos="822"/>
        </w:tabs>
        <w:spacing w:before="138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Default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constructors</w:t>
      </w:r>
    </w:p>
    <w:p>
      <w:pPr>
        <w:pStyle w:val="10"/>
        <w:numPr>
          <w:ilvl w:val="0"/>
          <w:numId w:val="3"/>
        </w:numPr>
        <w:tabs>
          <w:tab w:val="left" w:pos="821"/>
          <w:tab w:val="left" w:pos="822"/>
        </w:tabs>
        <w:spacing w:before="102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Setters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getters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>
      <w:pPr>
        <w:pStyle w:val="10"/>
        <w:numPr>
          <w:ilvl w:val="0"/>
          <w:numId w:val="3"/>
        </w:numPr>
        <w:tabs>
          <w:tab w:val="left" w:pos="821"/>
          <w:tab w:val="left" w:pos="822"/>
        </w:tabs>
        <w:spacing w:before="102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updates the</w:t>
      </w:r>
      <w:r>
        <w:rPr>
          <w:spacing w:val="-3"/>
          <w:sz w:val="24"/>
        </w:rPr>
        <w:t xml:space="preserve"> </w:t>
      </w:r>
      <w:r>
        <w:rPr>
          <w:sz w:val="24"/>
        </w:rPr>
        <w:t>contact number</w:t>
      </w:r>
    </w:p>
    <w:p>
      <w:pPr>
        <w:spacing w:before="101" w:line="360" w:lineRule="auto"/>
        <w:ind w:left="101" w:right="247" w:firstLine="0"/>
        <w:jc w:val="left"/>
        <w:rPr>
          <w:sz w:val="24"/>
        </w:rPr>
      </w:pPr>
      <w:r>
        <w:rPr>
          <w:sz w:val="24"/>
        </w:rPr>
        <w:t xml:space="preserve">Write a </w:t>
      </w:r>
      <w:r>
        <w:rPr>
          <w:b/>
          <w:sz w:val="24"/>
        </w:rPr>
        <w:t>global function GenderCoun</w:t>
      </w:r>
      <w:r>
        <w:rPr>
          <w:sz w:val="24"/>
        </w:rPr>
        <w:t xml:space="preserve">t function that will receive the </w:t>
      </w:r>
      <w:r>
        <w:rPr>
          <w:b/>
          <w:sz w:val="24"/>
        </w:rPr>
        <w:t xml:space="preserve">array of object </w:t>
      </w:r>
      <w:r>
        <w:rPr>
          <w:sz w:val="24"/>
        </w:rPr>
        <w:t>and return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1"/>
          <w:sz w:val="24"/>
        </w:rPr>
        <w:t xml:space="preserve"> </w:t>
      </w:r>
      <w:r>
        <w:rPr>
          <w:sz w:val="24"/>
        </w:rPr>
        <w:t>of gender.</w:t>
      </w:r>
    </w:p>
    <w:p>
      <w:pPr>
        <w:pStyle w:val="7"/>
        <w:spacing w:before="5"/>
        <w:rPr>
          <w:sz w:val="30"/>
        </w:rPr>
      </w:pPr>
    </w:p>
    <w:p>
      <w:pPr>
        <w:spacing w:before="0"/>
        <w:ind w:left="101" w:right="0" w:firstLine="0"/>
        <w:jc w:val="left"/>
        <w:rPr>
          <w:b/>
          <w:sz w:val="32"/>
        </w:rPr>
      </w:pPr>
      <w:r>
        <w:rPr>
          <w:b/>
          <w:color w:val="0066B2"/>
          <w:sz w:val="32"/>
          <w:u w:val="single" w:color="0066B2"/>
        </w:rPr>
        <w:t>Problem</w:t>
      </w:r>
      <w:r>
        <w:rPr>
          <w:b/>
          <w:color w:val="0066B2"/>
          <w:spacing w:val="-4"/>
          <w:sz w:val="32"/>
          <w:u w:val="single" w:color="0066B2"/>
        </w:rPr>
        <w:t xml:space="preserve"> </w:t>
      </w:r>
      <w:r>
        <w:rPr>
          <w:b/>
          <w:color w:val="0066B2"/>
          <w:sz w:val="32"/>
          <w:u w:val="single" w:color="0066B2"/>
        </w:rPr>
        <w:t>3:</w:t>
      </w:r>
    </w:p>
    <w:p>
      <w:pPr>
        <w:pStyle w:val="7"/>
        <w:spacing w:before="185" w:line="360" w:lineRule="auto"/>
        <w:ind w:left="101"/>
      </w:pPr>
      <w:r>
        <w:t>Design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Complex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handling</w:t>
      </w:r>
      <w:r>
        <w:rPr>
          <w:spacing w:val="14"/>
        </w:rPr>
        <w:t xml:space="preserve"> </w:t>
      </w:r>
      <w:r>
        <w:t>Complex</w:t>
      </w:r>
      <w:r>
        <w:rPr>
          <w:spacing w:val="15"/>
        </w:rPr>
        <w:t xml:space="preserve"> </w:t>
      </w:r>
      <w:r>
        <w:t>numbers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include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rPr>
          <w:b/>
        </w:rPr>
        <w:t>private</w:t>
      </w:r>
      <w:r>
        <w:rPr>
          <w:b/>
          <w:spacing w:val="1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members:</w:t>
      </w:r>
    </w:p>
    <w:p>
      <w:pPr>
        <w:pStyle w:val="10"/>
        <w:numPr>
          <w:ilvl w:val="0"/>
          <w:numId w:val="4"/>
        </w:numPr>
        <w:tabs>
          <w:tab w:val="left" w:pos="821"/>
          <w:tab w:val="left" w:pos="822"/>
        </w:tabs>
        <w:spacing w:before="125" w:after="0" w:line="240" w:lineRule="auto"/>
        <w:ind w:left="822" w:right="0" w:hanging="361"/>
        <w:jc w:val="left"/>
        <w:rPr>
          <w:sz w:val="24"/>
        </w:rPr>
      </w:pPr>
      <w:r>
        <w:rPr>
          <w:b/>
          <w:sz w:val="24"/>
        </w:rPr>
        <w:t>real: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double</w:t>
      </w:r>
    </w:p>
    <w:p>
      <w:pPr>
        <w:pStyle w:val="10"/>
        <w:numPr>
          <w:ilvl w:val="0"/>
          <w:numId w:val="4"/>
        </w:numPr>
        <w:tabs>
          <w:tab w:val="left" w:pos="821"/>
          <w:tab w:val="left" w:pos="822"/>
        </w:tabs>
        <w:spacing w:before="95" w:after="0" w:line="240" w:lineRule="auto"/>
        <w:ind w:left="822" w:right="0" w:hanging="361"/>
        <w:jc w:val="left"/>
        <w:rPr>
          <w:sz w:val="24"/>
        </w:rPr>
      </w:pPr>
      <w:r>
        <w:rPr>
          <w:b/>
          <w:sz w:val="24"/>
        </w:rPr>
        <w:t xml:space="preserve">imaginary: </w:t>
      </w:r>
      <w:r>
        <w:rPr>
          <w:sz w:val="24"/>
        </w:rPr>
        <w:t>a double</w:t>
      </w:r>
    </w:p>
    <w:p>
      <w:pPr>
        <w:pStyle w:val="7"/>
        <w:spacing w:before="7"/>
        <w:rPr>
          <w:sz w:val="28"/>
        </w:rPr>
      </w:pPr>
    </w:p>
    <w:p>
      <w:pPr>
        <w:spacing w:before="0"/>
        <w:ind w:left="101" w:right="0" w:firstLine="0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b/>
          <w:sz w:val="24"/>
        </w:rPr>
        <w:t>member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functions.</w:t>
      </w:r>
    </w:p>
    <w:p>
      <w:pPr>
        <w:pStyle w:val="7"/>
        <w:spacing w:before="11"/>
        <w:rPr>
          <w:b/>
          <w:sz w:val="25"/>
        </w:rPr>
      </w:pPr>
    </w:p>
    <w:p>
      <w:pPr>
        <w:pStyle w:val="10"/>
        <w:numPr>
          <w:ilvl w:val="0"/>
          <w:numId w:val="5"/>
        </w:numPr>
        <w:tabs>
          <w:tab w:val="left" w:pos="822"/>
        </w:tabs>
        <w:spacing w:before="0" w:after="0" w:line="240" w:lineRule="auto"/>
        <w:ind w:left="822" w:right="0" w:hanging="361"/>
        <w:jc w:val="left"/>
        <w:rPr>
          <w:b/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initializing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parameters.</w:t>
      </w:r>
    </w:p>
    <w:p>
      <w:pPr>
        <w:pStyle w:val="10"/>
        <w:numPr>
          <w:ilvl w:val="0"/>
          <w:numId w:val="5"/>
        </w:numPr>
        <w:tabs>
          <w:tab w:val="left" w:pos="822"/>
        </w:tabs>
        <w:spacing w:before="102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Overloaded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Constructors.</w:t>
      </w:r>
    </w:p>
    <w:p>
      <w:pPr>
        <w:pStyle w:val="10"/>
        <w:numPr>
          <w:ilvl w:val="1"/>
          <w:numId w:val="5"/>
        </w:numPr>
        <w:tabs>
          <w:tab w:val="left" w:pos="1271"/>
          <w:tab w:val="left" w:pos="1272"/>
        </w:tabs>
        <w:spacing w:before="67" w:after="0" w:line="240" w:lineRule="auto"/>
        <w:ind w:left="1272" w:right="0" w:hanging="361"/>
        <w:jc w:val="left"/>
        <w:rPr>
          <w:sz w:val="24"/>
        </w:rPr>
      </w:pPr>
      <w:r>
        <w:rPr>
          <w:sz w:val="24"/>
        </w:rPr>
        <w:t>Complex(double</w:t>
      </w:r>
      <w:r>
        <w:rPr>
          <w:spacing w:val="-1"/>
          <w:sz w:val="24"/>
        </w:rPr>
        <w:t xml:space="preserve"> </w:t>
      </w:r>
      <w:r>
        <w:rPr>
          <w:sz w:val="24"/>
        </w:rPr>
        <w:t>r,</w:t>
      </w:r>
      <w:r>
        <w:rPr>
          <w:spacing w:val="-2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i)</w:t>
      </w:r>
    </w:p>
    <w:p>
      <w:pPr>
        <w:pStyle w:val="10"/>
        <w:numPr>
          <w:ilvl w:val="1"/>
          <w:numId w:val="5"/>
        </w:numPr>
        <w:tabs>
          <w:tab w:val="left" w:pos="1271"/>
          <w:tab w:val="left" w:pos="1272"/>
        </w:tabs>
        <w:spacing w:before="95" w:after="0" w:line="240" w:lineRule="auto"/>
        <w:ind w:left="1272" w:right="0" w:hanging="361"/>
        <w:jc w:val="left"/>
        <w:rPr>
          <w:sz w:val="24"/>
        </w:rPr>
      </w:pPr>
      <w:r>
        <w:rPr>
          <w:sz w:val="24"/>
        </w:rPr>
        <w:t>Complex(Complex &amp;</w:t>
      </w:r>
      <w:r>
        <w:rPr>
          <w:spacing w:val="-3"/>
          <w:sz w:val="24"/>
        </w:rPr>
        <w:t xml:space="preserve"> </w:t>
      </w:r>
      <w:r>
        <w:rPr>
          <w:sz w:val="24"/>
        </w:rPr>
        <w:t>copy)</w:t>
      </w:r>
      <w:r>
        <w:rPr>
          <w:spacing w:val="-3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</w:p>
    <w:p>
      <w:pPr>
        <w:pStyle w:val="7"/>
        <w:rPr>
          <w:sz w:val="26"/>
        </w:rPr>
      </w:pPr>
    </w:p>
    <w:p>
      <w:pPr>
        <w:pStyle w:val="7"/>
        <w:spacing w:before="3"/>
        <w:rPr>
          <w:sz w:val="21"/>
        </w:rPr>
      </w:pPr>
    </w:p>
    <w:p>
      <w:pPr>
        <w:pStyle w:val="10"/>
        <w:numPr>
          <w:ilvl w:val="0"/>
          <w:numId w:val="5"/>
        </w:numPr>
        <w:tabs>
          <w:tab w:val="left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>
        <w:rPr>
          <w:b/>
          <w:sz w:val="24"/>
        </w:rPr>
        <w:t>Getters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Setters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members as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</w:p>
    <w:p>
      <w:pPr>
        <w:pStyle w:val="10"/>
        <w:numPr>
          <w:ilvl w:val="1"/>
          <w:numId w:val="5"/>
        </w:numPr>
        <w:tabs>
          <w:tab w:val="left" w:pos="1271"/>
          <w:tab w:val="left" w:pos="1272"/>
        </w:tabs>
        <w:spacing w:before="67" w:after="0" w:line="240" w:lineRule="auto"/>
        <w:ind w:left="1272" w:right="0" w:hanging="361"/>
        <w:jc w:val="left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setReal(double</w:t>
      </w:r>
      <w:r>
        <w:rPr>
          <w:spacing w:val="1"/>
          <w:sz w:val="24"/>
        </w:rPr>
        <w:t xml:space="preserve"> </w:t>
      </w:r>
      <w:r>
        <w:rPr>
          <w:sz w:val="24"/>
        </w:rPr>
        <w:t>r)</w:t>
      </w:r>
    </w:p>
    <w:p>
      <w:pPr>
        <w:pStyle w:val="10"/>
        <w:numPr>
          <w:ilvl w:val="1"/>
          <w:numId w:val="5"/>
        </w:numPr>
        <w:tabs>
          <w:tab w:val="left" w:pos="1271"/>
          <w:tab w:val="left" w:pos="1272"/>
        </w:tabs>
        <w:spacing w:before="95" w:after="0" w:line="240" w:lineRule="auto"/>
        <w:ind w:left="1272" w:right="0" w:hanging="361"/>
        <w:jc w:val="left"/>
        <w:rPr>
          <w:sz w:val="24"/>
        </w:rPr>
      </w:pP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getReal()</w:t>
      </w:r>
    </w:p>
    <w:p>
      <w:pPr>
        <w:pStyle w:val="10"/>
        <w:numPr>
          <w:ilvl w:val="1"/>
          <w:numId w:val="5"/>
        </w:numPr>
        <w:tabs>
          <w:tab w:val="left" w:pos="1271"/>
          <w:tab w:val="left" w:pos="1272"/>
        </w:tabs>
        <w:spacing w:before="94" w:after="0" w:line="240" w:lineRule="auto"/>
        <w:ind w:left="1272" w:right="0" w:hanging="361"/>
        <w:jc w:val="left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setImaginary(double</w:t>
      </w:r>
      <w:r>
        <w:rPr>
          <w:spacing w:val="-1"/>
          <w:sz w:val="24"/>
        </w:rPr>
        <w:t xml:space="preserve"> </w:t>
      </w:r>
      <w:r>
        <w:rPr>
          <w:sz w:val="24"/>
        </w:rPr>
        <w:t>i)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800" w:right="1320" w:bottom="280" w:left="1340" w:header="1456" w:footer="0" w:gutter="0"/>
          <w:cols w:space="720" w:num="1"/>
        </w:sectPr>
      </w:pPr>
    </w:p>
    <w:p>
      <w:pPr>
        <w:pStyle w:val="10"/>
        <w:numPr>
          <w:ilvl w:val="1"/>
          <w:numId w:val="5"/>
        </w:numPr>
        <w:tabs>
          <w:tab w:val="left" w:pos="1271"/>
          <w:tab w:val="left" w:pos="1272"/>
        </w:tabs>
        <w:spacing w:before="27" w:after="0" w:line="240" w:lineRule="auto"/>
        <w:ind w:left="1272" w:right="0" w:hanging="361"/>
        <w:jc w:val="left"/>
        <w:rPr>
          <w:sz w:val="24"/>
        </w:rPr>
      </w:pP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getImaginary()</w:t>
      </w:r>
    </w:p>
    <w:p>
      <w:pPr>
        <w:pStyle w:val="7"/>
        <w:rPr>
          <w:sz w:val="26"/>
        </w:rPr>
      </w:pPr>
    </w:p>
    <w:p>
      <w:pPr>
        <w:pStyle w:val="10"/>
        <w:numPr>
          <w:ilvl w:val="0"/>
          <w:numId w:val="5"/>
        </w:numPr>
        <w:tabs>
          <w:tab w:val="left" w:pos="822"/>
        </w:tabs>
        <w:spacing w:before="176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b/>
          <w:sz w:val="24"/>
        </w:rPr>
        <w:t>Friend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4"/>
        <w:numPr>
          <w:ilvl w:val="1"/>
          <w:numId w:val="5"/>
        </w:numPr>
        <w:tabs>
          <w:tab w:val="left" w:pos="1271"/>
          <w:tab w:val="left" w:pos="1272"/>
        </w:tabs>
        <w:spacing w:before="67" w:after="0" w:line="240" w:lineRule="auto"/>
        <w:ind w:left="1272" w:right="0" w:hanging="361"/>
        <w:jc w:val="left"/>
      </w:pPr>
      <w:r>
        <w:t>friend</w:t>
      </w:r>
      <w:r>
        <w:rPr>
          <w:spacing w:val="-4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addComplex(Complex</w:t>
      </w:r>
      <w:r>
        <w:rPr>
          <w:spacing w:val="-2"/>
        </w:rPr>
        <w:t xml:space="preserve"> </w:t>
      </w:r>
      <w:r>
        <w:t>&amp;c1,Complex</w:t>
      </w:r>
      <w:r>
        <w:rPr>
          <w:spacing w:val="-2"/>
        </w:rPr>
        <w:t xml:space="preserve"> </w:t>
      </w:r>
      <w:r>
        <w:t>&amp;c2)</w:t>
      </w:r>
    </w:p>
    <w:p>
      <w:pPr>
        <w:pStyle w:val="7"/>
        <w:spacing w:before="130"/>
        <w:ind w:left="1271"/>
      </w:pPr>
      <w:r>
        <w:t>It</w:t>
      </w:r>
      <w:r>
        <w:rPr>
          <w:spacing w:val="-4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number.</w:t>
      </w:r>
    </w:p>
    <w:p>
      <w:pPr>
        <w:pStyle w:val="4"/>
        <w:numPr>
          <w:ilvl w:val="1"/>
          <w:numId w:val="5"/>
        </w:numPr>
        <w:tabs>
          <w:tab w:val="left" w:pos="1271"/>
          <w:tab w:val="left" w:pos="1272"/>
        </w:tabs>
        <w:spacing w:before="103" w:after="0" w:line="240" w:lineRule="auto"/>
        <w:ind w:left="1272" w:right="0" w:hanging="361"/>
        <w:jc w:val="left"/>
      </w:pPr>
      <w:r>
        <w:t>friend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subComplex(Complex</w:t>
      </w:r>
      <w:r>
        <w:rPr>
          <w:spacing w:val="-3"/>
        </w:rPr>
        <w:t xml:space="preserve"> </w:t>
      </w:r>
      <w:r>
        <w:t>&amp;c1</w:t>
      </w:r>
      <w:r>
        <w:rPr>
          <w:rFonts w:hint="default"/>
          <w:lang w:val="en-US"/>
        </w:rPr>
        <w:t>, Complex &amp;c2</w:t>
      </w:r>
      <w:r>
        <w:t>)</w:t>
      </w:r>
    </w:p>
    <w:p>
      <w:pPr>
        <w:pStyle w:val="7"/>
        <w:spacing w:before="130"/>
        <w:ind w:left="1271"/>
      </w:pPr>
      <w:r>
        <w:t>It</w:t>
      </w:r>
      <w:r>
        <w:rPr>
          <w:spacing w:val="-4"/>
        </w:rPr>
        <w:t xml:space="preserve"> </w:t>
      </w:r>
      <w:r>
        <w:t>subtracts both</w:t>
      </w:r>
      <w:r>
        <w:rPr>
          <w:spacing w:val="-3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number.</w:t>
      </w:r>
    </w:p>
    <w:p>
      <w:pPr>
        <w:pStyle w:val="4"/>
        <w:numPr>
          <w:ilvl w:val="1"/>
          <w:numId w:val="5"/>
        </w:numPr>
        <w:tabs>
          <w:tab w:val="left" w:pos="1271"/>
          <w:tab w:val="left" w:pos="1272"/>
        </w:tabs>
        <w:spacing w:before="103" w:after="0" w:line="240" w:lineRule="auto"/>
        <w:ind w:left="1272" w:right="0" w:hanging="361"/>
        <w:jc w:val="left"/>
      </w:pPr>
      <w:r>
        <w:t>friend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mulComplex(Complex</w:t>
      </w:r>
      <w:r>
        <w:rPr>
          <w:spacing w:val="-2"/>
        </w:rPr>
        <w:t xml:space="preserve"> </w:t>
      </w:r>
      <w:r>
        <w:t>&amp;c1</w:t>
      </w:r>
      <w:r>
        <w:rPr>
          <w:rFonts w:hint="default"/>
          <w:lang w:val="en-US"/>
        </w:rPr>
        <w:t>, Complex &amp;c2</w:t>
      </w:r>
      <w:r>
        <w:t>)</w:t>
      </w:r>
    </w:p>
    <w:p>
      <w:pPr>
        <w:pStyle w:val="7"/>
        <w:spacing w:before="130" w:line="360" w:lineRule="auto"/>
        <w:ind w:left="1271"/>
      </w:pPr>
      <w:r>
        <w:t>It multiplies</w:t>
      </w:r>
      <w:r>
        <w:rPr>
          <w:spacing w:val="1"/>
        </w:rPr>
        <w:t xml:space="preserve"> </w:t>
      </w:r>
      <w:r>
        <w:t>both complex</w:t>
      </w:r>
      <w:r>
        <w:rPr>
          <w:spacing w:val="1"/>
        </w:rPr>
        <w:t xml:space="preserve"> </w:t>
      </w:r>
      <w:r>
        <w:t>numbers and returns</w:t>
      </w:r>
      <w:r>
        <w:rPr>
          <w:spacing w:val="1"/>
        </w:rPr>
        <w:t xml:space="preserve"> </w:t>
      </w:r>
      <w:r>
        <w:t>newly generated complex</w:t>
      </w:r>
      <w:r>
        <w:rPr>
          <w:spacing w:val="1"/>
        </w:rPr>
        <w:t xml:space="preserve"> </w:t>
      </w:r>
      <w:r>
        <w:t>number.</w:t>
      </w:r>
      <w:r>
        <w:rPr>
          <w:spacing w:val="-57"/>
        </w:rPr>
        <w:t xml:space="preserve"> </w:t>
      </w:r>
      <w:r>
        <w:t>(a+bi)(c+di)</w:t>
      </w:r>
      <w:r>
        <w:rPr>
          <w:spacing w:val="-1"/>
        </w:rPr>
        <w:t xml:space="preserve"> </w:t>
      </w:r>
      <w:r>
        <w:t>= (ac−bd) + (ad+bc)i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  <w:bookmarkStart w:id="0" w:name="_GoBack"/>
      <w:bookmarkEnd w:id="0"/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25"/>
        </w:rPr>
      </w:pPr>
    </w:p>
    <w:p>
      <w:pPr>
        <w:pStyle w:val="3"/>
        <w:ind w:left="881"/>
        <w:rPr>
          <w:u w:val="none"/>
        </w:rPr>
      </w:pPr>
      <w:r>
        <w:rPr>
          <w:color w:val="CD171D"/>
          <w:u w:val="single" w:color="CD171D"/>
        </w:rPr>
        <w:t>Submission</w:t>
      </w:r>
      <w:r>
        <w:rPr>
          <w:color w:val="CD171D"/>
          <w:spacing w:val="-5"/>
          <w:u w:val="single" w:color="CD171D"/>
        </w:rPr>
        <w:t xml:space="preserve"> </w:t>
      </w:r>
      <w:r>
        <w:rPr>
          <w:color w:val="CD171D"/>
          <w:u w:val="single" w:color="CD171D"/>
        </w:rPr>
        <w:t>Details:</w:t>
      </w:r>
    </w:p>
    <w:p>
      <w:pPr>
        <w:pStyle w:val="10"/>
        <w:numPr>
          <w:ilvl w:val="0"/>
          <w:numId w:val="6"/>
        </w:numPr>
        <w:tabs>
          <w:tab w:val="left" w:pos="1542"/>
        </w:tabs>
        <w:spacing w:before="183" w:after="0" w:line="240" w:lineRule="auto"/>
        <w:ind w:left="1542" w:right="0" w:hanging="361"/>
        <w:jc w:val="left"/>
        <w:rPr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.cpp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i22-XXXX_Lab8.cpp</w:t>
      </w:r>
    </w:p>
    <w:p>
      <w:pPr>
        <w:pStyle w:val="10"/>
        <w:numPr>
          <w:ilvl w:val="0"/>
          <w:numId w:val="6"/>
        </w:numPr>
        <w:tabs>
          <w:tab w:val="left" w:pos="1542"/>
        </w:tabs>
        <w:spacing w:before="102" w:after="0" w:line="240" w:lineRule="auto"/>
        <w:ind w:left="1542" w:right="0" w:hanging="361"/>
        <w:jc w:val="left"/>
        <w:rPr>
          <w:sz w:val="24"/>
        </w:rPr>
      </w:pP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shot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tasks.</w:t>
      </w:r>
    </w:p>
    <w:p>
      <w:pPr>
        <w:pStyle w:val="10"/>
        <w:numPr>
          <w:ilvl w:val="0"/>
          <w:numId w:val="6"/>
        </w:numPr>
        <w:tabs>
          <w:tab w:val="left" w:pos="1542"/>
        </w:tabs>
        <w:spacing w:before="102" w:after="0" w:line="240" w:lineRule="auto"/>
        <w:ind w:left="1542" w:right="0" w:hanging="361"/>
        <w:jc w:val="left"/>
        <w:rPr>
          <w:sz w:val="24"/>
        </w:rPr>
      </w:pPr>
      <w:r>
        <w:rPr>
          <w:sz w:val="24"/>
        </w:rPr>
        <w:t>Zip</w:t>
      </w:r>
      <w:r>
        <w:rPr>
          <w:spacing w:val="-2"/>
          <w:sz w:val="24"/>
        </w:rPr>
        <w:t xml:space="preserve"> </w:t>
      </w:r>
      <w:r>
        <w:rPr>
          <w:sz w:val="24"/>
        </w:rPr>
        <w:t>the .cpp</w:t>
      </w:r>
      <w:r>
        <w:rPr>
          <w:spacing w:val="-2"/>
          <w:sz w:val="24"/>
        </w:rPr>
        <w:t xml:space="preserve"> </w:t>
      </w:r>
      <w:r>
        <w:rPr>
          <w:sz w:val="24"/>
        </w:rPr>
        <w:t>file and</w:t>
      </w:r>
      <w:r>
        <w:rPr>
          <w:spacing w:val="-2"/>
          <w:sz w:val="24"/>
        </w:rPr>
        <w:t xml:space="preserve"> </w:t>
      </w:r>
      <w:r>
        <w:rPr>
          <w:sz w:val="24"/>
        </w:rPr>
        <w:t>screen shots</w:t>
      </w:r>
      <w:r>
        <w:rPr>
          <w:spacing w:val="-2"/>
          <w:sz w:val="24"/>
        </w:rPr>
        <w:t xml:space="preserve"> </w:t>
      </w:r>
      <w:r>
        <w:rPr>
          <w:sz w:val="24"/>
        </w:rPr>
        <w:t>(Do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create .rar</w:t>
      </w:r>
      <w:r>
        <w:rPr>
          <w:spacing w:val="-2"/>
          <w:sz w:val="24"/>
        </w:rPr>
        <w:t xml:space="preserve"> </w:t>
      </w:r>
      <w:r>
        <w:rPr>
          <w:sz w:val="24"/>
        </w:rPr>
        <w:t>file) with</w:t>
      </w:r>
      <w:r>
        <w:rPr>
          <w:spacing w:val="-2"/>
          <w:sz w:val="24"/>
        </w:rPr>
        <w:t xml:space="preserve"> </w:t>
      </w:r>
      <w:r>
        <w:rPr>
          <w:sz w:val="24"/>
        </w:rPr>
        <w:t>roll no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p>
      <w:pPr>
        <w:pStyle w:val="7"/>
        <w:spacing w:before="102"/>
        <w:ind w:left="1542"/>
      </w:pPr>
      <w:r>
        <w:t>e.g.</w:t>
      </w:r>
      <w:r>
        <w:rPr>
          <w:spacing w:val="-4"/>
        </w:rPr>
        <w:t xml:space="preserve"> </w:t>
      </w:r>
      <w:r>
        <w:t>i22-XXXX_Lab8.zip.</w:t>
      </w:r>
    </w:p>
    <w:p>
      <w:pPr>
        <w:pStyle w:val="10"/>
        <w:numPr>
          <w:ilvl w:val="0"/>
          <w:numId w:val="6"/>
        </w:numPr>
        <w:tabs>
          <w:tab w:val="left" w:pos="1542"/>
        </w:tabs>
        <w:spacing w:before="138" w:after="0" w:line="240" w:lineRule="auto"/>
        <w:ind w:left="1542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zip</w:t>
      </w:r>
      <w:r>
        <w:rPr>
          <w:spacing w:val="-1"/>
          <w:sz w:val="24"/>
        </w:rPr>
        <w:t xml:space="preserve"> </w:t>
      </w:r>
      <w:r>
        <w:rPr>
          <w:sz w:val="24"/>
        </w:rPr>
        <w:t>file on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room.</w:t>
      </w:r>
    </w:p>
    <w:sectPr>
      <w:headerReference r:id="rId6" w:type="default"/>
      <w:pgSz w:w="12240" w:h="15840"/>
      <w:pgMar w:top="1360" w:right="1320" w:bottom="280" w:left="13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.05pt;margin-top:71.8pt;height:19.75pt;width:80.8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color w:val="0066B2"/>
                    <w:sz w:val="32"/>
                    <w:u w:val="single" w:color="0066B2"/>
                  </w:rPr>
                  <w:t>Problem</w:t>
                </w:r>
                <w:r>
                  <w:rPr>
                    <w:b/>
                    <w:color w:val="0066B2"/>
                    <w:spacing w:val="-4"/>
                    <w:sz w:val="32"/>
                    <w:u w:val="single" w:color="0066B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66B2"/>
                    <w:sz w:val="32"/>
                    <w:u w:val="single" w:color="0066B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0066B2"/>
                    <w:sz w:val="32"/>
                    <w:u w:val="single" w:color="0066B2"/>
                  </w:rPr>
                  <w:t>: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Lucida Sans Unicode" w:hAnsi="Lucida Sans Unicode" w:eastAsia="Lucida Sans Unicode" w:cs="Lucida Sans Unicode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2" w:hanging="360"/>
      </w:pPr>
      <w:rPr>
        <w:rFonts w:hint="default" w:ascii="Segoe UI Symbol" w:hAnsi="Segoe UI Symbol" w:eastAsia="Segoe UI Symbol" w:cs="Segoe UI Symbol"/>
        <w:w w:val="10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822" w:hanging="360"/>
      </w:pPr>
      <w:rPr>
        <w:rFonts w:hint="default" w:ascii="Segoe UI Symbol" w:hAnsi="Segoe UI Symbol" w:eastAsia="Segoe UI Symbol" w:cs="Segoe UI Symbol"/>
        <w:w w:val="101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66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1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3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5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7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9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1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3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5" w:hanging="144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65" w:hanging="14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7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5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3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0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8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6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4" w:hanging="144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ind w:left="1542" w:hanging="360"/>
        <w:jc w:val="left"/>
      </w:pPr>
      <w:rPr>
        <w:rFonts w:hint="default" w:ascii="Lucida Sans Unicode" w:hAnsi="Lucida Sans Unicode" w:eastAsia="Lucida Sans Unicode" w:cs="Lucida Sans Unicode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822" w:hanging="360"/>
      </w:pPr>
      <w:rPr>
        <w:rFonts w:hint="default" w:ascii="Lucida Sans Unicode" w:hAnsi="Lucida Sans Unicode" w:eastAsia="Lucida Sans Unicode" w:cs="Lucida Sans Unicode"/>
        <w:w w:val="9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873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50" w:right="513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0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965" w:hanging="14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Title"/>
    <w:basedOn w:val="1"/>
    <w:qFormat/>
    <w:uiPriority w:val="1"/>
    <w:pPr>
      <w:ind w:left="501" w:right="516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2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2023-03-22T08:09:00Z</dcterms:created>
  <dc:creator>sadia saad</dc:creator>
  <cp:lastModifiedBy>Sunduss Aamir</cp:lastModifiedBy>
  <dcterms:modified xsi:type="dcterms:W3CDTF">2023-03-22T09:25:45Z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2023-03-14T00:00:00Z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BB331F211F03468197B691B688BF8595</vt:lpwstr>
  </property>
</Properties>
</file>